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Archetype Extraction Report for admin_entry</w:t>
      </w:r>
    </w:p>
    <w:p>
      <w:pPr>
        <w:pStyle w:val="Heading2"/>
      </w:pPr>
      <w:r>
        <w:t>contact_for_tracing</w:t>
      </w:r>
    </w:p>
    <w:p>
      <w:r>
        <w:br/>
        <w:t>**Archetype ID:** openEHR-EHR-ADMIN_ENTRY.contact_for_tracing.v0</w:t>
      </w:r>
    </w:p>
    <w:p>
      <w:r>
        <w:t>**Lifecycle State:** in_development</w:t>
      </w:r>
    </w:p>
    <w:p>
      <w:r>
        <w:t>**Category:** ADMIN_ENTRY</w:t>
      </w:r>
    </w:p>
    <w:p>
      <w:r>
        <w:t>**Languages:** en</w:t>
      </w:r>
    </w:p>
    <w:p>
      <w:r>
        <w:t>**Purpose:** To record details about an individual who needs follow-up as part of an infectious disease investigation.</w:t>
      </w:r>
    </w:p>
    <w:p>
      <w:r>
        <w:t>**Use:** Use to record details about an individual who needs follow-up as part of an infectious disease investigation.</w:t>
      </w:r>
    </w:p>
    <w:p>
      <w:r>
        <w:t>**Concepts:**</w:t>
      </w:r>
    </w:p>
    <w:p>
      <w:pPr>
        <w:pStyle w:val="ListBullet"/>
      </w:pPr>
      <w:r>
        <w:t>at0000::Exposure contact for tracing - An individual who may be the source of infectious disease and at risk of spreading it to others or an individual who may be at risk after exposure to an infected individual.</w:t>
      </w:r>
    </w:p>
    <w:p>
      <w:pPr>
        <w:pStyle w:val="ListBullet"/>
      </w:pPr>
      <w:r>
        <w:t>at0001::Item tree - @ internal @</w:t>
      </w:r>
    </w:p>
    <w:p>
      <w:pPr>
        <w:pStyle w:val="ListBullet"/>
      </w:pPr>
      <w:r>
        <w:t>at0003::Contact demographics - None</w:t>
      </w:r>
    </w:p>
    <w:p>
      <w:pPr>
        <w:pStyle w:val="ListBullet"/>
      </w:pPr>
      <w:r>
        <w:t>at0004::Contact type - The type of contact where potential transmission occurred.</w:t>
      </w:r>
    </w:p>
    <w:p>
      <w:pPr>
        <w:pStyle w:val="ListBullet"/>
      </w:pPr>
      <w:r>
        <w:t>at0010::Comment - Additional narrative about the contact not captured in other fields.</w:t>
      </w:r>
    </w:p>
    <w:p>
      <w:pPr>
        <w:pStyle w:val="ListBullet"/>
      </w:pPr>
      <w:r>
        <w:t>at0011::Vaccination status - Assertion about whether the contact has received all recommended and relevant vaccines for the infectious disease or agent.</w:t>
      </w:r>
    </w:p>
    <w:p>
      <w:pPr>
        <w:pStyle w:val="ListBullet"/>
      </w:pPr>
      <w:r>
        <w:t>at0012::Up-to-date - The individual has been administered all relevant vaccinations.</w:t>
      </w:r>
    </w:p>
    <w:p>
      <w:pPr>
        <w:pStyle w:val="ListBullet"/>
      </w:pPr>
      <w:r>
        <w:t>at0013::Up-to-date for age - The individual has been administered all vaccinations appropriate for their age.</w:t>
      </w:r>
    </w:p>
    <w:p>
      <w:pPr>
        <w:pStyle w:val="ListBullet"/>
      </w:pPr>
      <w:r>
        <w:t>at0014::Not up-to-date - The individual has not received relevant vaccinations.</w:t>
      </w:r>
    </w:p>
    <w:p>
      <w:pPr>
        <w:pStyle w:val="ListBullet"/>
      </w:pPr>
      <w:r>
        <w:t>at0015::Identifier - Administrative identifier or label to anonymise the contact.</w:t>
      </w:r>
    </w:p>
    <w:p>
      <w:pPr>
        <w:pStyle w:val="ListBullet"/>
      </w:pPr>
      <w:r>
        <w:t>at0016::Contacted? - Has contact been made with the exposed individual?</w:t>
      </w:r>
    </w:p>
    <w:p>
      <w:pPr>
        <w:pStyle w:val="ListBullet"/>
      </w:pPr>
      <w:r>
        <w:t>at0017::Yes - None</w:t>
      </w:r>
    </w:p>
    <w:p>
      <w:pPr>
        <w:pStyle w:val="ListBullet"/>
      </w:pPr>
      <w:r>
        <w:t>at0018::No - None</w:t>
      </w:r>
    </w:p>
    <w:p>
      <w:pPr>
        <w:pStyle w:val="ListBullet"/>
      </w:pPr>
      <w:r>
        <w:t>at0019::Unsure - None</w:t>
      </w:r>
    </w:p>
    <w:p>
      <w:pPr>
        <w:pStyle w:val="ListBullet"/>
      </w:pPr>
      <w:r>
        <w:t>at0020::Treated? - Has the exposed individual been treated?</w:t>
      </w:r>
    </w:p>
    <w:p>
      <w:pPr>
        <w:pStyle w:val="ListBullet"/>
      </w:pPr>
      <w:r>
        <w:t>at0021::Yes - None</w:t>
      </w:r>
    </w:p>
    <w:p>
      <w:pPr>
        <w:pStyle w:val="ListBullet"/>
      </w:pPr>
      <w:r>
        <w:t>at0022::No - None</w:t>
      </w:r>
    </w:p>
    <w:p>
      <w:pPr>
        <w:pStyle w:val="ListBullet"/>
      </w:pPr>
      <w:r>
        <w:t>at0023::Unsure - None</w:t>
      </w:r>
    </w:p>
    <w:p>
      <w:pPr>
        <w:pStyle w:val="ListBullet"/>
      </w:pPr>
      <w:r>
        <w:t>at0024::Symptomatic? - Is the exposed individual reporting any relevant symptoms or signs?</w:t>
      </w:r>
    </w:p>
    <w:p>
      <w:pPr>
        <w:pStyle w:val="ListBullet"/>
      </w:pPr>
      <w:r>
        <w:t>at0025::Yes - None</w:t>
      </w:r>
    </w:p>
    <w:p>
      <w:pPr>
        <w:pStyle w:val="ListBullet"/>
      </w:pPr>
      <w:r>
        <w:t>at0026::No - None</w:t>
      </w:r>
    </w:p>
    <w:p>
      <w:pPr>
        <w:pStyle w:val="ListBullet"/>
      </w:pPr>
      <w:r>
        <w:t>at0027::Unsure - None</w:t>
      </w:r>
    </w:p>
    <w:p>
      <w:r>
        <w:br/>
      </w:r>
    </w:p>
    <w:p>
      <w:pPr>
        <w:pStyle w:val="Heading2"/>
      </w:pPr>
      <w:r>
        <w:t>contact_tracing</w:t>
      </w:r>
    </w:p>
    <w:p>
      <w:r>
        <w:br/>
        <w:t>**Archetype ID:** openEHR-EHR-ADMIN_ENTRY.contact_tracing.v0</w:t>
      </w:r>
    </w:p>
    <w:p>
      <w:r>
        <w:t>**Lifecycle State:** in_development</w:t>
      </w:r>
    </w:p>
    <w:p>
      <w:r>
        <w:t>**Category:** ADMIN_ENTRY</w:t>
      </w:r>
    </w:p>
    <w:p>
      <w:r>
        <w:t>**Languages:** en</w:t>
      </w:r>
    </w:p>
    <w:p>
      <w:r>
        <w:t>**Purpose:** __unknown__</w:t>
      </w:r>
    </w:p>
    <w:p>
      <w:r>
        <w:t>**Concepts:**</w:t>
      </w:r>
    </w:p>
    <w:p>
      <w:pPr>
        <w:pStyle w:val="ListBullet"/>
      </w:pPr>
      <w:r>
        <w:t>at0000::Contact tracing - Contact tracing</w:t>
      </w:r>
    </w:p>
    <w:p>
      <w:pPr>
        <w:pStyle w:val="ListBullet"/>
      </w:pPr>
      <w:r>
        <w:t>at0001::Item tree - @ internal @</w:t>
      </w:r>
    </w:p>
    <w:p>
      <w:pPr>
        <w:pStyle w:val="ListBullet"/>
      </w:pPr>
      <w:r>
        <w:t>at0002::Consent status - None</w:t>
      </w:r>
    </w:p>
    <w:p>
      <w:pPr>
        <w:pStyle w:val="ListBullet"/>
      </w:pPr>
      <w:r>
        <w:t>at0003::Consent provided - None</w:t>
      </w:r>
    </w:p>
    <w:p>
      <w:pPr>
        <w:pStyle w:val="ListBullet"/>
      </w:pPr>
      <w:r>
        <w:t>at0004::Consent provided - partners only - None</w:t>
      </w:r>
    </w:p>
    <w:p>
      <w:pPr>
        <w:pStyle w:val="ListBullet"/>
      </w:pPr>
      <w:r>
        <w:t>at0005::Consent refused - None</w:t>
      </w:r>
    </w:p>
    <w:p>
      <w:pPr>
        <w:pStyle w:val="ListBullet"/>
      </w:pPr>
      <w:r>
        <w:t>at0006::Consent provider - None</w:t>
      </w:r>
    </w:p>
    <w:p>
      <w:pPr>
        <w:pStyle w:val="ListBullet"/>
      </w:pPr>
      <w:r>
        <w:t>at0007::Tracing status - None</w:t>
      </w:r>
    </w:p>
    <w:p>
      <w:r>
        <w:br/>
      </w:r>
    </w:p>
    <w:p>
      <w:pPr>
        <w:pStyle w:val="Heading2"/>
      </w:pPr>
      <w:r>
        <w:t>covid_19_admission</w:t>
      </w:r>
    </w:p>
    <w:p>
      <w:r>
        <w:br/>
        <w:t>**Archetype ID:** openEHR-EHR-ADMIN_ENTRY.covid_19_admission.v0</w:t>
      </w:r>
    </w:p>
    <w:p>
      <w:r>
        <w:t>**Lifecycle State:** in_development</w:t>
      </w:r>
    </w:p>
    <w:p>
      <w:r>
        <w:t>**Category:** ADMIN_ENTRY</w:t>
      </w:r>
    </w:p>
    <w:p>
      <w:r>
        <w:t>**Languages:** fi, en, it</w:t>
      </w:r>
    </w:p>
    <w:p>
      <w:r>
        <w:t>**Purpose:** __unknown__</w:t>
      </w:r>
    </w:p>
    <w:p>
      <w:r>
        <w:t>**Concepts:**</w:t>
      </w:r>
    </w:p>
    <w:p>
      <w:pPr>
        <w:pStyle w:val="ListBullet"/>
      </w:pPr>
      <w:r>
        <w:t>at0000::Covid 19 Admission - Covid_19_Admission</w:t>
      </w:r>
    </w:p>
    <w:p>
      <w:pPr>
        <w:pStyle w:val="ListBullet"/>
      </w:pPr>
      <w:r>
        <w:t>at0001::Item tree - @ internal @</w:t>
      </w:r>
    </w:p>
    <w:p>
      <w:pPr>
        <w:pStyle w:val="ListBullet"/>
      </w:pPr>
      <w:r>
        <w:t>at0002::Hospital admission status - *</w:t>
      </w:r>
    </w:p>
    <w:p>
      <w:pPr>
        <w:pStyle w:val="ListBullet"/>
      </w:pPr>
      <w:r>
        <w:t>at0003::YES - The patient was admitted to hospital.</w:t>
      </w:r>
    </w:p>
    <w:p>
      <w:pPr>
        <w:pStyle w:val="ListBullet"/>
      </w:pPr>
      <w:r>
        <w:t>at0004::NO - The patient was not admitted to hospital.</w:t>
      </w:r>
    </w:p>
    <w:p>
      <w:pPr>
        <w:pStyle w:val="ListBullet"/>
      </w:pPr>
      <w:r>
        <w:t>at0005::UNKNOWN - It is not known if the patient was admitted to hospital.</w:t>
      </w:r>
    </w:p>
    <w:p>
      <w:pPr>
        <w:pStyle w:val="ListBullet"/>
      </w:pPr>
      <w:r>
        <w:t>at0006::Date first admitted - *</w:t>
      </w:r>
    </w:p>
    <w:p>
      <w:r>
        <w:br/>
      </w:r>
    </w:p>
    <w:p>
      <w:pPr>
        <w:pStyle w:val="Heading2"/>
      </w:pPr>
      <w:r>
        <w:t>covid__outcomes</w:t>
      </w:r>
    </w:p>
    <w:p>
      <w:r>
        <w:br/>
        <w:t>**Archetype ID:** openEHR-EHR-ADMIN_ENTRY.covid__outcomes.v0</w:t>
      </w:r>
    </w:p>
    <w:p>
      <w:r>
        <w:t>**Lifecycle State:** in_development</w:t>
      </w:r>
    </w:p>
    <w:p>
      <w:r>
        <w:t>**Category:** ADMIN_ENTRY</w:t>
      </w:r>
    </w:p>
    <w:p>
      <w:r>
        <w:t>**Languages:** fi, en, it</w:t>
      </w:r>
    </w:p>
    <w:p>
      <w:r>
        <w:t>**Purpose:** __unknown__</w:t>
      </w:r>
    </w:p>
    <w:p>
      <w:r>
        <w:t>**Concepts:**</w:t>
      </w:r>
    </w:p>
    <w:p>
      <w:pPr>
        <w:pStyle w:val="ListBullet"/>
      </w:pPr>
      <w:r>
        <w:t>at0000::COVID outcomes - COVID_ outcomes</w:t>
      </w:r>
    </w:p>
    <w:p>
      <w:pPr>
        <w:pStyle w:val="ListBullet"/>
      </w:pPr>
      <w:r>
        <w:t>at0001::Item tree - @ internal @</w:t>
      </w:r>
    </w:p>
    <w:p>
      <w:pPr>
        <w:pStyle w:val="ListBullet"/>
      </w:pPr>
      <w:r>
        <w:t>at0002::Health outcome - *</w:t>
      </w:r>
    </w:p>
    <w:p>
      <w:pPr>
        <w:pStyle w:val="ListBullet"/>
      </w:pPr>
      <w:r>
        <w:t>at0003::Recovered/healthy - Recovered/healthy</w:t>
      </w:r>
    </w:p>
    <w:p>
      <w:pPr>
        <w:pStyle w:val="ListBullet"/>
      </w:pPr>
      <w:r>
        <w:t>at0004::Not recovered - Not recovered</w:t>
      </w:r>
    </w:p>
    <w:p>
      <w:pPr>
        <w:pStyle w:val="ListBullet"/>
      </w:pPr>
      <w:r>
        <w:t>at0005::Death - Death</w:t>
      </w:r>
    </w:p>
    <w:p>
      <w:pPr>
        <w:pStyle w:val="ListBullet"/>
      </w:pPr>
      <w:r>
        <w:t>at0006::Unknown - Unknown</w:t>
      </w:r>
    </w:p>
    <w:p>
      <w:pPr>
        <w:pStyle w:val="ListBullet"/>
      </w:pPr>
      <w:r>
        <w:t>at0007::Date of release or death - *</w:t>
      </w:r>
    </w:p>
    <w:p>
      <w:pPr>
        <w:pStyle w:val="ListBullet"/>
      </w:pPr>
      <w:r>
        <w:t>at0008::Total number of contacts - *</w:t>
      </w:r>
    </w:p>
    <w:p>
      <w:pPr>
        <w:pStyle w:val="ListBullet"/>
      </w:pPr>
      <w:r>
        <w:t>at0009::Unknown - Unknown</w:t>
      </w:r>
    </w:p>
    <w:p>
      <w:r>
        <w:br/>
      </w:r>
    </w:p>
    <w:p>
      <w:pPr>
        <w:pStyle w:val="Heading2"/>
      </w:pPr>
      <w:r>
        <w:t>demographics</w:t>
      </w:r>
    </w:p>
    <w:p>
      <w:r>
        <w:br/>
        <w:t>**Archetype ID:** openEHR-EHR-ADMIN_ENTRY.demographics.v0</w:t>
      </w:r>
    </w:p>
    <w:p>
      <w:r>
        <w:t>**Lifecycle State:** in_development</w:t>
      </w:r>
    </w:p>
    <w:p>
      <w:r>
        <w:t>**Category:** ADMIN_ENTRY</w:t>
      </w:r>
    </w:p>
    <w:p>
      <w:r>
        <w:t>**Languages:** en</w:t>
      </w:r>
    </w:p>
    <w:p>
      <w:r>
        <w:t>**Purpose:** To contain demographic-related EHR CLUSTER archetypes when they are to be used standalone within a template, such as when they are used as a proxy for the review of demographic data in the header of a form or document template.</w:t>
      </w:r>
    </w:p>
    <w:p>
      <w:r>
        <w:t>**Use:** Use within a template to contain demographic-related EHR CLUSTER archetypes to be modelled standalone in a template, such as when they are used as a proxy for the review of demographic data in the header of a form or document template.</w:t>
      </w:r>
    </w:p>
    <w:p>
      <w:r>
        <w:t>**Concepts:**</w:t>
      </w:r>
    </w:p>
    <w:p>
      <w:pPr>
        <w:pStyle w:val="ListBullet"/>
      </w:pPr>
      <w:r>
        <w:t>at0000::Demographics container - A container archetype used to hold demographic-related EHR CLUSTER archetypes.</w:t>
      </w:r>
    </w:p>
    <w:p>
      <w:pPr>
        <w:pStyle w:val="ListBullet"/>
      </w:pPr>
      <w:r>
        <w:t>at0001::Item tree - @ internal @</w:t>
      </w:r>
    </w:p>
    <w:p>
      <w:pPr>
        <w:pStyle w:val="ListBullet"/>
      </w:pPr>
      <w:r>
        <w:t>at0003::Person/Organisation - None</w:t>
      </w:r>
    </w:p>
    <w:p>
      <w:r>
        <w:br/>
      </w:r>
    </w:p>
    <w:p>
      <w:pPr>
        <w:pStyle w:val="Heading2"/>
      </w:pPr>
      <w:r>
        <w:t>episode_institution</w:t>
      </w:r>
    </w:p>
    <w:p>
      <w:r>
        <w:br/>
        <w:t>**Archetype ID:** openEHR-EHR-ADMIN_ENTRY.episode_institution.v0</w:t>
      </w:r>
    </w:p>
    <w:p>
      <w:r>
        <w:t>**Lifecycle State:** in_development</w:t>
      </w:r>
    </w:p>
    <w:p>
      <w:r>
        <w:t>**Category:** ADMIN_ENTRY</w:t>
      </w:r>
    </w:p>
    <w:p>
      <w:r>
        <w:t>**Languages:** de, nb, en, it</w:t>
      </w:r>
    </w:p>
    <w:p>
      <w:r>
        <w:t>**Purpose:** To record administrative details about a period of admitted patient care between a formal or statistical admission and a formal or statistical separation, characterised by only one care type of care from a healthcare institution.</w:t>
      </w:r>
    </w:p>
    <w:p>
      <w:r>
        <w:t>**Use:** Use to record administrative details about a period of admitted patient care between a formal or statistical admission and a formal or statistical separation, characterised by only one care type of care from a healthcare institution.</w:t>
      </w:r>
    </w:p>
    <w:p>
      <w:r>
        <w:t>**Concepts:**</w:t>
      </w:r>
    </w:p>
    <w:p>
      <w:pPr>
        <w:pStyle w:val="ListBullet"/>
      </w:pPr>
      <w:r>
        <w:t>at0000::Episode of care - institution - Administrative details about a period of admitted patient care between a formal or statistical admission and a formal or statistical separation, characterised by only one care type of care from a healthcare institution.</w:t>
      </w:r>
    </w:p>
    <w:p>
      <w:pPr>
        <w:pStyle w:val="ListBullet"/>
      </w:pPr>
      <w:r>
        <w:t>at0001::Item tree - @ internal @</w:t>
      </w:r>
    </w:p>
    <w:p>
      <w:pPr>
        <w:pStyle w:val="ListBullet"/>
      </w:pPr>
      <w:r>
        <w:t>at0002::Separation date - The date and/or time of the formal or statistical end of the admission to the institution.</w:t>
      </w:r>
    </w:p>
    <w:p>
      <w:pPr>
        <w:pStyle w:val="ListBullet"/>
      </w:pPr>
      <w:r>
        <w:t>at0003::Destination category - The type of residence where the individual resided after the episode of care.</w:t>
      </w:r>
    </w:p>
    <w:p>
      <w:pPr>
        <w:pStyle w:val="ListBullet"/>
      </w:pPr>
      <w:r>
        <w:t>at0004::Admission date - The date and/or time of the formal or statistical admission to the institution.</w:t>
      </w:r>
    </w:p>
    <w:p>
      <w:pPr>
        <w:pStyle w:val="ListBullet"/>
      </w:pPr>
      <w:r>
        <w:t>at0006::Outcome - Outcome for the individual at the end of the episode of care.</w:t>
      </w:r>
    </w:p>
    <w:p>
      <w:pPr>
        <w:pStyle w:val="ListBullet"/>
      </w:pPr>
      <w:r>
        <w:t>at0007::Source category - The type of residence where the individual resided prior to admission.</w:t>
      </w:r>
    </w:p>
    <w:p>
      <w:pPr>
        <w:pStyle w:val="ListBullet"/>
      </w:pPr>
      <w:r>
        <w:t>at0008::Reason for admission - The reason why the individual was admitted for an episode of care.</w:t>
      </w:r>
    </w:p>
    <w:p>
      <w:pPr>
        <w:pStyle w:val="ListBullet"/>
      </w:pPr>
      <w:r>
        <w:t>at0009::Admission category - The type of admission.</w:t>
      </w:r>
    </w:p>
    <w:p>
      <w:pPr>
        <w:pStyle w:val="ListBullet"/>
      </w:pPr>
      <w:r>
        <w:t>at0010::Comment - Additional narrative about the episode, not captured in other fields.</w:t>
      </w:r>
    </w:p>
    <w:p>
      <w:pPr>
        <w:pStyle w:val="ListBullet"/>
      </w:pPr>
      <w:r>
        <w:t>at0011::Additional details - Additional structured details about the episode of care within an institution.</w:t>
      </w:r>
    </w:p>
    <w:p>
      <w:pPr>
        <w:pStyle w:val="ListBullet"/>
      </w:pPr>
      <w:r>
        <w:t>at0012::Destination - The organisation or address for the individual after the admission.</w:t>
      </w:r>
    </w:p>
    <w:p>
      <w:pPr>
        <w:pStyle w:val="ListBullet"/>
      </w:pPr>
      <w:r>
        <w:t>at0013::Source - The organisation or address for the individual prior to the admission.</w:t>
      </w:r>
    </w:p>
    <w:p>
      <w:pPr>
        <w:pStyle w:val="ListBullet"/>
      </w:pPr>
      <w:r>
        <w:t>at0014::Episode ID - An identifier for the episode of care.</w:t>
      </w:r>
    </w:p>
    <w:p>
      <w:pPr>
        <w:pStyle w:val="ListBullet"/>
      </w:pPr>
      <w:r>
        <w:t>at0015::Attending clinicians - Details about the consultant and attending clinicians responsible for care during the episode.</w:t>
      </w:r>
    </w:p>
    <w:p>
      <w:pPr>
        <w:pStyle w:val="ListBullet"/>
      </w:pPr>
      <w:r>
        <w:t>at0016::Medical record number - Identification of the medical record number.</w:t>
      </w:r>
    </w:p>
    <w:p>
      <w:pPr>
        <w:pStyle w:val="ListBullet"/>
      </w:pPr>
      <w:r>
        <w:t>at0017::Location - An organisation, physical address or structured address describing where the individual was located during the episode of care.</w:t>
      </w:r>
    </w:p>
    <w:p>
      <w:pPr>
        <w:pStyle w:val="ListBullet"/>
      </w:pPr>
      <w:r>
        <w:t>at0018::Physical location - The physical location of the individual within the institution during the episode of care.</w:t>
      </w:r>
    </w:p>
    <w:p>
      <w:pPr>
        <w:pStyle w:val="ListBullet"/>
      </w:pPr>
      <w:r>
        <w:t>at0019::Location onset - The date the individual was moved to the internal institution location.</w:t>
      </w:r>
    </w:p>
    <w:p>
      <w:pPr>
        <w:pStyle w:val="ListBullet"/>
      </w:pPr>
      <w:r>
        <w:t>at0020::Location end - The date the individual was moved from the internal institution location.</w:t>
      </w:r>
    </w:p>
    <w:p>
      <w:pPr>
        <w:pStyle w:val="ListBullet"/>
      </w:pPr>
      <w:r>
        <w:t>at0021::Attending unit - The clinical service unit assigned for care of the individual.</w:t>
      </w:r>
    </w:p>
    <w:p>
      <w:pPr>
        <w:pStyle w:val="ListBullet"/>
      </w:pPr>
      <w:r>
        <w:t>at0022::Ward - The name of the Ward within the institution where the individual was located.</w:t>
      </w:r>
    </w:p>
    <w:p>
      <w:pPr>
        <w:pStyle w:val="ListBullet"/>
      </w:pPr>
      <w:r>
        <w:t>at0023::Room - The name of the Room within the institution where the individual was located.</w:t>
      </w:r>
    </w:p>
    <w:p>
      <w:pPr>
        <w:pStyle w:val="ListBullet"/>
      </w:pPr>
      <w:r>
        <w:t>at0024::Bed - The name of the Bed within the institution where the individual was located.</w:t>
      </w:r>
    </w:p>
    <w:p>
      <w:pPr>
        <w:pStyle w:val="ListBullet"/>
      </w:pPr>
      <w:r>
        <w:t>at0025::Location category - The type of location.</w:t>
      </w:r>
    </w:p>
    <w:p>
      <w:pPr>
        <w:pStyle w:val="ListBullet"/>
      </w:pPr>
      <w:r>
        <w:t>at0026::Health insurance category - The type of health insurance applicable for the episode.</w:t>
      </w:r>
    </w:p>
    <w:p>
      <w:pPr>
        <w:pStyle w:val="ListBullet"/>
      </w:pPr>
      <w:r>
        <w:t>at0027::Referring clinician - Details about the clinicians responsible for referring the individual from the Source.</w:t>
      </w:r>
    </w:p>
    <w:p>
      <w:r>
        <w:br/>
      </w:r>
    </w:p>
    <w:p>
      <w:pPr>
        <w:pStyle w:val="Heading2"/>
      </w:pPr>
      <w:r>
        <w:t>health_event_investigation_metadata</w:t>
      </w:r>
    </w:p>
    <w:p>
      <w:r>
        <w:br/>
        <w:t>**Archetype ID:** openEHR-EHR-ADMIN_ENTRY.health_event_investigation_metadata.v0</w:t>
      </w:r>
    </w:p>
    <w:p>
      <w:r>
        <w:t>**Lifecycle State:** in_development</w:t>
      </w:r>
    </w:p>
    <w:p>
      <w:r>
        <w:t>**Category:** ADMIN_ENTRY</w:t>
      </w:r>
    </w:p>
    <w:p>
      <w:r>
        <w:t>**Languages:** en</w:t>
      </w:r>
    </w:p>
    <w:p>
      <w:r>
        <w:t>**Purpose:** __unknown__</w:t>
      </w:r>
    </w:p>
    <w:p>
      <w:r>
        <w:t>**Concepts:**</w:t>
      </w:r>
    </w:p>
    <w:p>
      <w:pPr>
        <w:pStyle w:val="ListBullet"/>
      </w:pPr>
      <w:r>
        <w:t>at0000::Health event investigation metadata - Health event investigation metadata</w:t>
      </w:r>
    </w:p>
    <w:p>
      <w:pPr>
        <w:pStyle w:val="ListBullet"/>
      </w:pPr>
      <w:r>
        <w:t>at0002::Investigation ID - The unique identifier for this health event investigation.</w:t>
      </w:r>
    </w:p>
    <w:p>
      <w:pPr>
        <w:pStyle w:val="ListBullet"/>
      </w:pPr>
      <w:r>
        <w:t>at0003::Notification ID - The unique identifier for the notification that triggered this health event investigation.</w:t>
      </w:r>
    </w:p>
    <w:p>
      <w:pPr>
        <w:pStyle w:val="ListBullet"/>
      </w:pPr>
      <w:r>
        <w:t>at0009::Notifier - Details about the person notifying about the health event.</w:t>
      </w:r>
    </w:p>
    <w:p>
      <w:pPr>
        <w:pStyle w:val="ListBullet"/>
      </w:pPr>
      <w:r>
        <w:t>at0008::Date of notification - Details about the person who notified public health authorities about the health event.</w:t>
      </w:r>
    </w:p>
    <w:p>
      <w:pPr>
        <w:pStyle w:val="ListBullet"/>
      </w:pPr>
      <w:r>
        <w:t>at0011::Investigator - Details about the person completing the investigation and corresponding report.</w:t>
      </w:r>
    </w:p>
    <w:p>
      <w:pPr>
        <w:pStyle w:val="ListBullet"/>
      </w:pPr>
      <w:r>
        <w:t>at0012::Date investigation initiated - The date when the investigator commenced the investigation.</w:t>
      </w:r>
    </w:p>
    <w:p>
      <w:pPr>
        <w:pStyle w:val="ListBullet"/>
      </w:pPr>
      <w:r>
        <w:t>at0013::Treating clinician - Details about one or more clinicians who have been treating the infected individual.</w:t>
      </w:r>
    </w:p>
    <w:p>
      <w:pPr>
        <w:pStyle w:val="ListBullet"/>
      </w:pPr>
      <w:r>
        <w:t>at0015::Date investigation completed - The date when the investigator finished the investigation report.</w:t>
      </w:r>
    </w:p>
    <w:p>
      <w:pPr>
        <w:pStyle w:val="ListBullet"/>
      </w:pPr>
      <w:r>
        <w:t>at0019::Reviewer - Details about the person reviewing the completed investigation report.</w:t>
      </w:r>
    </w:p>
    <w:p>
      <w:pPr>
        <w:pStyle w:val="ListBullet"/>
      </w:pPr>
      <w:r>
        <w:t>at0017::Local review details - Details about review, sign off or approval by local or regional clinical authorities.</w:t>
      </w:r>
    </w:p>
    <w:p>
      <w:pPr>
        <w:pStyle w:val="ListBullet"/>
      </w:pPr>
      <w:r>
        <w:t>at0018::Date received for review - The date when the reviewer received the investigation for review.</w:t>
      </w:r>
    </w:p>
    <w:p>
      <w:pPr>
        <w:pStyle w:val="ListBullet"/>
      </w:pPr>
      <w:r>
        <w:t>at0020::Review type - Type of review requested.</w:t>
      </w:r>
    </w:p>
    <w:p>
      <w:pPr>
        <w:pStyle w:val="ListBullet"/>
      </w:pPr>
      <w:r>
        <w:t>at0021::Comment - Narrative description about the investigation report.</w:t>
      </w:r>
    </w:p>
    <w:p>
      <w:pPr>
        <w:pStyle w:val="ListBullet"/>
      </w:pPr>
      <w:r>
        <w:t xml:space="preserve">at0022::Date review completed - The date when the reviewer completed the review of the investigation. </w:t>
      </w:r>
    </w:p>
    <w:p>
      <w:pPr>
        <w:pStyle w:val="ListBullet"/>
      </w:pPr>
      <w:r>
        <w:t>at0023::Date review submitted - The date when the reviewer submitted the investigation report to the next level of review.</w:t>
      </w:r>
    </w:p>
    <w:p>
      <w:pPr>
        <w:pStyle w:val="ListBullet"/>
      </w:pPr>
      <w:r>
        <w:t>at0024::Date submitted to national authorities - The date on which the investigation was submitted to public health authorities.</w:t>
      </w:r>
    </w:p>
    <w:p>
      <w:pPr>
        <w:pStyle w:val="ListBullet"/>
      </w:pPr>
      <w:r>
        <w:t>at0016::Date submitted for local review/sign-off - The date when the investigator submitted the investigation report for review.</w:t>
      </w:r>
    </w:p>
    <w:p>
      <w:pPr>
        <w:pStyle w:val="ListBullet"/>
      </w:pPr>
      <w:r>
        <w:t>at0014::Treating health facility - Details about one or more health facilities who may have information about the infected individual.</w:t>
      </w:r>
    </w:p>
    <w:p>
      <w:pPr>
        <w:pStyle w:val="ListBullet"/>
      </w:pPr>
      <w:r>
        <w:t>at0004::Health region - Name of the local health region.</w:t>
      </w:r>
    </w:p>
    <w:p>
      <w:pPr>
        <w:pStyle w:val="ListBullet"/>
      </w:pPr>
      <w:r>
        <w:t>at0001::Notified event - The name of the disease under investigation.</w:t>
      </w:r>
    </w:p>
    <w:p>
      <w:pPr>
        <w:pStyle w:val="ListBullet"/>
      </w:pPr>
      <w:r>
        <w:t>at0025::ITEM_TREE - None</w:t>
      </w:r>
    </w:p>
    <w:p>
      <w:pPr>
        <w:pStyle w:val="ListBullet"/>
      </w:pPr>
      <w:r>
        <w:t>at0026::Notifier facility - Details about the facility where the notifier is working when notifying about the health event.</w:t>
      </w:r>
    </w:p>
    <w:p>
      <w:r>
        <w:br/>
      </w:r>
    </w:p>
    <w:p>
      <w:pPr>
        <w:pStyle w:val="Heading2"/>
      </w:pPr>
      <w:r>
        <w:t>infectious_disease_investigation_metadata</w:t>
      </w:r>
    </w:p>
    <w:p>
      <w:r>
        <w:br/>
        <w:t>**Archetype ID:** openEHR-EHR-ADMIN_ENTRY.infectious_disease_investigation_metadata.v0</w:t>
      </w:r>
    </w:p>
    <w:p>
      <w:r>
        <w:t>**Lifecycle State:** in_development</w:t>
      </w:r>
    </w:p>
    <w:p>
      <w:r>
        <w:t>**Category:** ADMIN_ENTRY</w:t>
      </w:r>
    </w:p>
    <w:p>
      <w:r>
        <w:t>**Languages:** en</w:t>
      </w:r>
    </w:p>
    <w:p>
      <w:r>
        <w:t>**Purpose:** Infectious disease investigation metadata.</w:t>
      </w:r>
    </w:p>
    <w:p>
      <w:r>
        <w:t>**Concepts:**</w:t>
      </w:r>
    </w:p>
    <w:p>
      <w:pPr>
        <w:pStyle w:val="ListBullet"/>
      </w:pPr>
      <w:r>
        <w:t>at0000::Infectious disease investigation metadata - Infectious disease investigation metadata.</w:t>
      </w:r>
    </w:p>
    <w:p>
      <w:pPr>
        <w:pStyle w:val="ListBullet"/>
      </w:pPr>
      <w:r>
        <w:t>at0002::Investigation ID - The unique identifier for this infectious disease investigation.</w:t>
      </w:r>
    </w:p>
    <w:p>
      <w:pPr>
        <w:pStyle w:val="ListBullet"/>
      </w:pPr>
      <w:r>
        <w:t>at0003::Notification ID - The unique identifier for the notification that triggered this infectious disease investigation.</w:t>
      </w:r>
    </w:p>
    <w:p>
      <w:pPr>
        <w:pStyle w:val="ListBullet"/>
      </w:pPr>
      <w:r>
        <w:t>at0009::Notifier - Details about the person notifying about the infectious disease case.</w:t>
      </w:r>
    </w:p>
    <w:p>
      <w:pPr>
        <w:pStyle w:val="ListBullet"/>
      </w:pPr>
      <w:r>
        <w:t>at0008::Date of notification - Details about the person who notified public health authorities about the infectious disease case.</w:t>
      </w:r>
    </w:p>
    <w:p>
      <w:pPr>
        <w:pStyle w:val="ListBullet"/>
      </w:pPr>
      <w:r>
        <w:t>at0011::Investigator - Details about the person completing the investigation and corresponding report.</w:t>
      </w:r>
    </w:p>
    <w:p>
      <w:pPr>
        <w:pStyle w:val="ListBullet"/>
      </w:pPr>
      <w:r>
        <w:t>at0012::Date investigation initiated - The date when the investigator commenced the investigation.</w:t>
      </w:r>
    </w:p>
    <w:p>
      <w:pPr>
        <w:pStyle w:val="ListBullet"/>
      </w:pPr>
      <w:r>
        <w:t>at0013::Treating clinician - Details about one or more clinicians who have been treating the infected individual.</w:t>
      </w:r>
    </w:p>
    <w:p>
      <w:pPr>
        <w:pStyle w:val="ListBullet"/>
      </w:pPr>
      <w:r>
        <w:t>at0015::Date investigation completed - The date when the investigator finished the investigation report.</w:t>
      </w:r>
    </w:p>
    <w:p>
      <w:pPr>
        <w:pStyle w:val="ListBullet"/>
      </w:pPr>
      <w:r>
        <w:t>at0019::Reviewer - Details about the person reviewing the completed investigation report.</w:t>
      </w:r>
    </w:p>
    <w:p>
      <w:pPr>
        <w:pStyle w:val="ListBullet"/>
      </w:pPr>
      <w:r>
        <w:t>at0017::Local review details - Details about review, sign off or approval by local or regional clinical authorities.</w:t>
      </w:r>
    </w:p>
    <w:p>
      <w:pPr>
        <w:pStyle w:val="ListBullet"/>
      </w:pPr>
      <w:r>
        <w:t>at0018::Date received for review - The date when the reviewer received the investigation for review.</w:t>
      </w:r>
    </w:p>
    <w:p>
      <w:pPr>
        <w:pStyle w:val="ListBullet"/>
      </w:pPr>
      <w:r>
        <w:t>at0020::Review type - Type of review requested.</w:t>
      </w:r>
    </w:p>
    <w:p>
      <w:pPr>
        <w:pStyle w:val="ListBullet"/>
      </w:pPr>
      <w:r>
        <w:t>at0021::Comment - Narrative description about the investigation report.</w:t>
      </w:r>
    </w:p>
    <w:p>
      <w:pPr>
        <w:pStyle w:val="ListBullet"/>
      </w:pPr>
      <w:r>
        <w:t>at0022::Date review completed - The date when the reviewer completed the review of the investigation.</w:t>
      </w:r>
    </w:p>
    <w:p>
      <w:pPr>
        <w:pStyle w:val="ListBullet"/>
      </w:pPr>
      <w:r>
        <w:t>at0023::Date review submitted - The date when the reviewer submitted the investigation report to the next level of review.</w:t>
      </w:r>
    </w:p>
    <w:p>
      <w:pPr>
        <w:pStyle w:val="ListBullet"/>
      </w:pPr>
      <w:r>
        <w:t>at0024::Date submitted to national authorities - The date on which the investigation was submitted to public health authorities.</w:t>
      </w:r>
    </w:p>
    <w:p>
      <w:pPr>
        <w:pStyle w:val="ListBullet"/>
      </w:pPr>
      <w:r>
        <w:t>at0016::Date submitted for local review/sign-off - The date when the investigator submitted the investigation report for review.</w:t>
      </w:r>
    </w:p>
    <w:p>
      <w:pPr>
        <w:pStyle w:val="ListBullet"/>
      </w:pPr>
      <w:r>
        <w:t>at0006::Epidemiological week of onset - Standardised way to identify the week of onset of symptoms.</w:t>
      </w:r>
    </w:p>
    <w:p>
      <w:pPr>
        <w:pStyle w:val="ListBullet"/>
      </w:pPr>
      <w:r>
        <w:t>at0007::Epidemiological week of notification - Standardised way to identify the week of notification to public health authorities.</w:t>
      </w:r>
    </w:p>
    <w:p>
      <w:pPr>
        <w:pStyle w:val="ListBullet"/>
      </w:pPr>
      <w:r>
        <w:t>at0010::Detection method - Method of detection of the index disease.</w:t>
      </w:r>
    </w:p>
    <w:p>
      <w:pPr>
        <w:pStyle w:val="ListBullet"/>
      </w:pPr>
      <w:r>
        <w:t>at0005::Date identified - The date when the infection was first identified by a clinician or notifier.</w:t>
      </w:r>
    </w:p>
    <w:p>
      <w:pPr>
        <w:pStyle w:val="ListBullet"/>
      </w:pPr>
      <w:r>
        <w:t>at0014::Treating health facility - Details about one or more health facilities who may have information about the infected individual.</w:t>
      </w:r>
    </w:p>
    <w:p>
      <w:pPr>
        <w:pStyle w:val="ListBullet"/>
      </w:pPr>
      <w:r>
        <w:t>at0004::Health region - Name of the local health region.</w:t>
      </w:r>
    </w:p>
    <w:p>
      <w:pPr>
        <w:pStyle w:val="ListBullet"/>
      </w:pPr>
      <w:r>
        <w:t>at0001::Notified disease - The name of the disease under investigation.</w:t>
      </w:r>
    </w:p>
    <w:p>
      <w:pPr>
        <w:pStyle w:val="ListBullet"/>
      </w:pPr>
      <w:r>
        <w:t>at0025::ITEM_TREE - None</w:t>
      </w:r>
    </w:p>
    <w:p>
      <w:pPr>
        <w:pStyle w:val="ListBullet"/>
      </w:pPr>
      <w:r>
        <w:t>at0026::Notifying facility - Details about the facility where the notifier is working when notifying about the infectious disease case.</w:t>
      </w:r>
    </w:p>
    <w:p>
      <w:r>
        <w:br/>
      </w:r>
    </w:p>
    <w:p>
      <w:pPr>
        <w:pStyle w:val="Heading2"/>
      </w:pPr>
      <w:r>
        <w:t>legal_authority</w:t>
      </w:r>
    </w:p>
    <w:p>
      <w:r>
        <w:br/>
        <w:t>**Archetype ID:** openEHR-EHR-ADMIN_ENTRY.legal_authority.v0</w:t>
      </w:r>
    </w:p>
    <w:p>
      <w:r>
        <w:t>**Lifecycle State:** in_development</w:t>
      </w:r>
    </w:p>
    <w:p>
      <w:r>
        <w:t>**Category:** ADMIN_ENTRY</w:t>
      </w:r>
    </w:p>
    <w:p>
      <w:r>
        <w:t>**Languages:** en</w:t>
      </w:r>
    </w:p>
    <w:p>
      <w:r>
        <w:t>**Purpose:** To record information about legal directives or orders that apply to the individual.</w:t>
      </w:r>
    </w:p>
    <w:p>
      <w:r>
        <w:t>**Use:** Use to record information about legal directives or orders that apply to the individual, for example, a power of attorney, guardianship order, or mental health detention order. This archetype has been specifically designed as a framework or structure that can be extended for the complex range of use cases and local requirements by nesting a variety of possible CLUSTER archetypes which will contain specific details as per national or other local requirements. When used to record details of legally-binding documents, it MUST be ensured that the Legal directive archetype and any nested archetypes adhere to relevant legal requirements.</w:t>
      </w:r>
    </w:p>
    <w:p>
      <w:r>
        <w:t>**Misuse:** Not to be used to record information about advance care directives. Use openEHR-EHR-EVALUATION.advance_care_directive.v0 for this purpose. Not to be used to record details of mental capacity assessments. Use openEHR-EHR-EVALUATION.mental_capacity.v0 for this purpose.</w:t>
      </w:r>
    </w:p>
    <w:p>
      <w:r>
        <w:t>**Keywords:** legal, power, attorney, welfare, guardian, guardianship, representative, proxy, decision-maker, advocate, intervention, order</w:t>
      </w:r>
    </w:p>
    <w:p>
      <w:r>
        <w:t>**Concepts:**</w:t>
      </w:r>
    </w:p>
    <w:p>
      <w:pPr>
        <w:pStyle w:val="ListBullet"/>
      </w:pPr>
      <w:r>
        <w:t>at0000::Legal authority - A framework to communicate information about legal directives or orders that apply to the individual, for example, a power of attorney or guardianship order.</w:t>
      </w:r>
    </w:p>
    <w:p>
      <w:pPr>
        <w:pStyle w:val="ListBullet"/>
      </w:pPr>
      <w:r>
        <w:t>at0001::Item tree - @ internal @</w:t>
      </w:r>
    </w:p>
    <w:p>
      <w:pPr>
        <w:pStyle w:val="ListBullet"/>
      </w:pPr>
      <w:r>
        <w:t>at0002::Type - The type of legal directive or order that applies to the individual.</w:t>
      </w:r>
    </w:p>
    <w:p>
      <w:pPr>
        <w:pStyle w:val="ListBullet"/>
      </w:pPr>
      <w:r>
        <w:t>at0004::Status - The status of the legal directive or order.</w:t>
      </w:r>
    </w:p>
    <w:p>
      <w:pPr>
        <w:pStyle w:val="ListBullet"/>
      </w:pPr>
      <w:r>
        <w:t>at0005::Present - A legal directive or order is present.</w:t>
      </w:r>
    </w:p>
    <w:p>
      <w:pPr>
        <w:pStyle w:val="ListBullet"/>
      </w:pPr>
      <w:r>
        <w:t>at0006::Absent - A legal directive or order is absent.</w:t>
      </w:r>
    </w:p>
    <w:p>
      <w:pPr>
        <w:pStyle w:val="ListBullet"/>
      </w:pPr>
      <w:r>
        <w:t>at0007::Unknown - It is not known whether a legal directive or order is present or absent.</w:t>
      </w:r>
    </w:p>
    <w:p>
      <w:pPr>
        <w:pStyle w:val="ListBullet"/>
      </w:pPr>
      <w:r>
        <w:t>at0008::Description - Narrative description of the legal directive or order that applies to the individual.</w:t>
      </w:r>
    </w:p>
    <w:p>
      <w:pPr>
        <w:pStyle w:val="ListBullet"/>
      </w:pPr>
      <w:r>
        <w:t>at0023::Representative - Details of a nominated representative who has authority to act and make decisions on behalf of the individual, or who has been appointed to support the individual in decision-making.</w:t>
      </w:r>
    </w:p>
    <w:p>
      <w:pPr>
        <w:pStyle w:val="ListBullet"/>
      </w:pPr>
      <w:r>
        <w:t>at0024::Role - Description of the representative's role.</w:t>
      </w:r>
    </w:p>
    <w:p>
      <w:pPr>
        <w:pStyle w:val="ListBullet"/>
      </w:pPr>
      <w:r>
        <w:t>at0025::Representative details - Further information about the representative, including contact details and relationship to the individual.</w:t>
      </w:r>
    </w:p>
    <w:p>
      <w:pPr>
        <w:pStyle w:val="ListBullet"/>
      </w:pPr>
      <w:r>
        <w:t>at0026::Comment - Additional narrative about the legal directive not captured in other fields.</w:t>
      </w:r>
    </w:p>
    <w:p>
      <w:pPr>
        <w:pStyle w:val="ListBullet"/>
      </w:pPr>
      <w:r>
        <w:t>at0028::Valid period start - The date/time that marks the beginning of the valid period of time for this legal directive or order.</w:t>
      </w:r>
    </w:p>
    <w:p>
      <w:pPr>
        <w:pStyle w:val="ListBullet"/>
      </w:pPr>
      <w:r>
        <w:t>at0029::Valid period end - The date/time that marks the conclusion of the valid period of time for this legal directive or order.</w:t>
      </w:r>
    </w:p>
    <w:p>
      <w:pPr>
        <w:pStyle w:val="ListBullet"/>
      </w:pPr>
      <w:r>
        <w:t>at0034::Certificate location - Information regarding where the legal directive or order certification is stored and who has a copy of it.</w:t>
      </w:r>
    </w:p>
    <w:p>
      <w:pPr>
        <w:pStyle w:val="ListBullet"/>
      </w:pPr>
      <w:r>
        <w:t>at0035::Location - Information regarding where the certificate is stored and how to gain access to it.</w:t>
      </w:r>
    </w:p>
    <w:p>
      <w:pPr>
        <w:pStyle w:val="ListBullet"/>
      </w:pPr>
      <w:r>
        <w:t>at0036::Copy holder - Details of a person who has a copy of the certificate.</w:t>
      </w:r>
    </w:p>
    <w:p>
      <w:pPr>
        <w:pStyle w:val="ListBullet"/>
      </w:pPr>
      <w:r>
        <w:t>at0037::Digital representation - Digital document or image representing the certificate.</w:t>
      </w:r>
    </w:p>
    <w:p>
      <w:pPr>
        <w:pStyle w:val="ListBullet"/>
      </w:pPr>
      <w:r>
        <w:t>at0039::Mandate - Description of any legislation or other authoritative guidance that apply.</w:t>
      </w:r>
    </w:p>
    <w:p>
      <w:pPr>
        <w:pStyle w:val="ListBullet"/>
      </w:pPr>
      <w:r>
        <w:t>at0040::Extension - Additional information required to extend the model with local content or to align with other reference models/formalisms.</w:t>
      </w:r>
    </w:p>
    <w:p>
      <w:pPr>
        <w:pStyle w:val="ListBullet"/>
      </w:pPr>
      <w:r>
        <w:t>at0042::Additional details - Additional details about the legal directive or order.</w:t>
      </w:r>
    </w:p>
    <w:p>
      <w:pPr>
        <w:pStyle w:val="ListBullet"/>
      </w:pPr>
      <w:r>
        <w:t>at0044::Reference number - Reference number for the legal directive or order.</w:t>
      </w:r>
    </w:p>
    <w:p>
      <w:pPr>
        <w:pStyle w:val="ListBullet"/>
      </w:pPr>
      <w:r>
        <w:t>at0045::Authority - Details about the authoritative body granting the directive, and/or nominated legal contact for further information about the directive.</w:t>
      </w:r>
    </w:p>
    <w:p>
      <w:r>
        <w:br/>
      </w:r>
    </w:p>
    <w:p>
      <w:pPr>
        <w:pStyle w:val="Heading2"/>
      </w:pPr>
      <w:r>
        <w:t>outbreak_investigation</w:t>
      </w:r>
    </w:p>
    <w:p>
      <w:r>
        <w:br/>
        <w:t>**Archetype ID:** openEHR-EHR-ADMIN_ENTRY.outbreak_investigation.v0</w:t>
      </w:r>
    </w:p>
    <w:p>
      <w:r>
        <w:t>**Lifecycle State:** in_development</w:t>
      </w:r>
    </w:p>
    <w:p>
      <w:r>
        <w:t>**Category:** ADMIN_ENTRY</w:t>
      </w:r>
    </w:p>
    <w:p>
      <w:r>
        <w:t>**Languages:** en</w:t>
      </w:r>
    </w:p>
    <w:p>
      <w:r>
        <w:t>**Purpose:** To record details about the investigation into an outbreak of an infectious disease.</w:t>
      </w:r>
    </w:p>
    <w:p>
      <w:r>
        <w:t>**Concepts:**</w:t>
      </w:r>
    </w:p>
    <w:p>
      <w:pPr>
        <w:pStyle w:val="ListBullet"/>
      </w:pPr>
      <w:r>
        <w:t>at0000::Outbreak investigation - Details about the investigation into an outbreak of an infectious disease.</w:t>
      </w:r>
    </w:p>
    <w:p>
      <w:pPr>
        <w:pStyle w:val="ListBullet"/>
      </w:pPr>
      <w:r>
        <w:t>at0001::Item tree - @ internal @</w:t>
      </w:r>
    </w:p>
    <w:p>
      <w:pPr>
        <w:pStyle w:val="ListBullet"/>
      </w:pPr>
      <w:r>
        <w:t>at0002::Outbreak setting - The setting in which the individual was infected.</w:t>
      </w:r>
    </w:p>
    <w:p>
      <w:pPr>
        <w:pStyle w:val="ListBullet"/>
      </w:pPr>
      <w:r>
        <w:t>at0003::Active case-searches? - Were active case-searches conducted?</w:t>
      </w:r>
    </w:p>
    <w:p>
      <w:pPr>
        <w:pStyle w:val="ListBullet"/>
      </w:pPr>
      <w:r>
        <w:t>at0004::Yes - None</w:t>
      </w:r>
    </w:p>
    <w:p>
      <w:pPr>
        <w:pStyle w:val="ListBullet"/>
      </w:pPr>
      <w:r>
        <w:t>at0005::No - None</w:t>
      </w:r>
    </w:p>
    <w:p>
      <w:pPr>
        <w:pStyle w:val="ListBullet"/>
      </w:pPr>
      <w:r>
        <w:t>at0006::Unknown - None</w:t>
      </w:r>
    </w:p>
    <w:p>
      <w:pPr>
        <w:pStyle w:val="ListBullet"/>
      </w:pPr>
      <w:r>
        <w:t>at0007::Other cases identified? - Were other cases identified?</w:t>
      </w:r>
    </w:p>
    <w:p>
      <w:pPr>
        <w:pStyle w:val="ListBullet"/>
      </w:pPr>
      <w:r>
        <w:t>at0008::Yes - None</w:t>
      </w:r>
    </w:p>
    <w:p>
      <w:pPr>
        <w:pStyle w:val="ListBullet"/>
      </w:pPr>
      <w:r>
        <w:t>at0009::No - None</w:t>
      </w:r>
    </w:p>
    <w:p>
      <w:pPr>
        <w:pStyle w:val="ListBullet"/>
      </w:pPr>
      <w:r>
        <w:t>at0010::Unknown - None</w:t>
      </w:r>
    </w:p>
    <w:p>
      <w:pPr>
        <w:pStyle w:val="ListBullet"/>
      </w:pPr>
      <w:r>
        <w:t>at0011::Number of suspected cases detected - The number of suspected cases detected during active case-search.</w:t>
      </w:r>
    </w:p>
    <w:p>
      <w:pPr>
        <w:pStyle w:val="ListBullet"/>
      </w:pPr>
      <w:r>
        <w:t>at0012::Comment - Narrative description about the outbreak, not captured in other data elements.</w:t>
      </w:r>
    </w:p>
    <w:p>
      <w:pPr>
        <w:pStyle w:val="ListBullet"/>
      </w:pPr>
      <w:r>
        <w:t>at0013::Index disease - Name of the index infectious disease causing the outbreak.</w:t>
      </w:r>
    </w:p>
    <w:p>
      <w:pPr>
        <w:pStyle w:val="ListBullet"/>
      </w:pPr>
      <w:r>
        <w:t>at0014::Outbreak onset - Date when the active first case was diagnosed.</w:t>
      </w:r>
    </w:p>
    <w:p>
      <w:pPr>
        <w:pStyle w:val="ListBullet"/>
      </w:pPr>
      <w:r>
        <w:t>at0015::Outbreak type - The type of outbreak.</w:t>
      </w:r>
    </w:p>
    <w:p>
      <w:pPr>
        <w:pStyle w:val="ListBullet"/>
      </w:pPr>
      <w:r>
        <w:t>at0016::Sporadic case - None</w:t>
      </w:r>
    </w:p>
    <w:p>
      <w:pPr>
        <w:pStyle w:val="ListBullet"/>
      </w:pPr>
      <w:r>
        <w:t>at0017::Cluster - None</w:t>
      </w:r>
    </w:p>
    <w:p>
      <w:pPr>
        <w:pStyle w:val="ListBullet"/>
      </w:pPr>
      <w:r>
        <w:t>at0018::Outbreak - None</w:t>
      </w:r>
    </w:p>
    <w:p>
      <w:r>
        <w:br/>
      </w:r>
    </w:p>
    <w:p>
      <w:pPr>
        <w:pStyle w:val="Heading2"/>
      </w:pPr>
      <w:r>
        <w:t>outbreak_management</w:t>
      </w:r>
    </w:p>
    <w:p>
      <w:r>
        <w:br/>
        <w:t>**Archetype ID:** openEHR-EHR-ADMIN_ENTRY.outbreak_management.v0</w:t>
      </w:r>
    </w:p>
    <w:p>
      <w:r>
        <w:t>**Lifecycle State:** in_development</w:t>
      </w:r>
    </w:p>
    <w:p>
      <w:r>
        <w:t>**Category:** ADMIN_ENTRY</w:t>
      </w:r>
    </w:p>
    <w:p>
      <w:r>
        <w:t>**Languages:** en</w:t>
      </w:r>
    </w:p>
    <w:p>
      <w:r>
        <w:t>**Purpose:** To record details about the management of an outbreak of an infectious disease.</w:t>
      </w:r>
    </w:p>
    <w:p>
      <w:r>
        <w:t>**Concepts:**</w:t>
      </w:r>
    </w:p>
    <w:p>
      <w:pPr>
        <w:pStyle w:val="ListBullet"/>
      </w:pPr>
      <w:r>
        <w:t>at0000::Outbreak management - Details about the management of an outbreak of an infectious disease.</w:t>
      </w:r>
    </w:p>
    <w:p>
      <w:pPr>
        <w:pStyle w:val="ListBullet"/>
      </w:pPr>
      <w:r>
        <w:t>at0001::Item tree - @ internal @</w:t>
      </w:r>
    </w:p>
    <w:p>
      <w:pPr>
        <w:pStyle w:val="ListBullet"/>
      </w:pPr>
      <w:r>
        <w:t>at0002::Ring vaccination? - Was ring vaccination carried out?</w:t>
      </w:r>
    </w:p>
    <w:p>
      <w:pPr>
        <w:pStyle w:val="ListBullet"/>
      </w:pPr>
      <w:r>
        <w:t>at0003::Yes - None</w:t>
      </w:r>
    </w:p>
    <w:p>
      <w:pPr>
        <w:pStyle w:val="ListBullet"/>
      </w:pPr>
      <w:r>
        <w:t>at0004::No - None</w:t>
      </w:r>
    </w:p>
    <w:p>
      <w:pPr>
        <w:pStyle w:val="ListBullet"/>
      </w:pPr>
      <w:r>
        <w:t>at0005::Unknown - None</w:t>
      </w:r>
    </w:p>
    <w:p>
      <w:pPr>
        <w:pStyle w:val="ListBullet"/>
      </w:pPr>
      <w:r>
        <w:t>at0006::Ring vaccination started - The date when ring vaccination commenced.</w:t>
      </w:r>
    </w:p>
    <w:p>
      <w:pPr>
        <w:pStyle w:val="ListBullet"/>
      </w:pPr>
      <w:r>
        <w:t>at0007::Ring vaccination stopped - The date when ring vaccination was completed.</w:t>
      </w:r>
    </w:p>
    <w:p>
      <w:pPr>
        <w:pStyle w:val="ListBullet"/>
      </w:pPr>
      <w:r>
        <w:t>at0008::Ring vaccination doses - The number of doses administered during ring vaccination.</w:t>
      </w:r>
    </w:p>
    <w:p>
      <w:pPr>
        <w:pStyle w:val="ListBullet"/>
      </w:pPr>
      <w:r>
        <w:t>at0009::Rapid coverage monitoring? - Was rapid coverage monitoring carried out?</w:t>
      </w:r>
    </w:p>
    <w:p>
      <w:pPr>
        <w:pStyle w:val="ListBullet"/>
      </w:pPr>
      <w:r>
        <w:t>at0010::Yes - None</w:t>
      </w:r>
    </w:p>
    <w:p>
      <w:pPr>
        <w:pStyle w:val="ListBullet"/>
      </w:pPr>
      <w:r>
        <w:t>at0011::No - None</w:t>
      </w:r>
    </w:p>
    <w:p>
      <w:pPr>
        <w:pStyle w:val="ListBullet"/>
      </w:pPr>
      <w:r>
        <w:t>at0012::Unknown - None</w:t>
      </w:r>
    </w:p>
    <w:p>
      <w:pPr>
        <w:pStyle w:val="ListBullet"/>
      </w:pPr>
      <w:r>
        <w:t>at0013::Vaccinated % - The percentage of vaccinated persons found on rapid coverage monitoring.</w:t>
      </w:r>
    </w:p>
    <w:p>
      <w:pPr>
        <w:pStyle w:val="ListBullet"/>
      </w:pPr>
      <w:r>
        <w:t>at0014::Contact follow-up - Were contacts followed up?</w:t>
      </w:r>
    </w:p>
    <w:p>
      <w:pPr>
        <w:pStyle w:val="ListBullet"/>
      </w:pPr>
      <w:r>
        <w:t>at0015::Yes - None</w:t>
      </w:r>
    </w:p>
    <w:p>
      <w:pPr>
        <w:pStyle w:val="ListBullet"/>
      </w:pPr>
      <w:r>
        <w:t>at0016::No - None</w:t>
      </w:r>
    </w:p>
    <w:p>
      <w:pPr>
        <w:pStyle w:val="ListBullet"/>
      </w:pPr>
      <w:r>
        <w:t>at0017::Unknown - None</w:t>
      </w:r>
    </w:p>
    <w:p>
      <w:pPr>
        <w:pStyle w:val="ListBullet"/>
      </w:pPr>
      <w:r>
        <w:t>at0018::Last day of follow-up - None</w:t>
      </w:r>
    </w:p>
    <w:p>
      <w:pPr>
        <w:pStyle w:val="ListBullet"/>
      </w:pPr>
      <w:r>
        <w:t>at0019::Comment - Narrative description about the outbreak management, not captured in other data elements.</w:t>
      </w:r>
    </w:p>
    <w:p>
      <w:pPr>
        <w:pStyle w:val="ListBullet"/>
      </w:pPr>
      <w:r>
        <w:t>at0020::Index disease - Name of the index infectious disease causing the outbreak.</w:t>
      </w:r>
    </w:p>
    <w:p>
      <w:r>
        <w:br/>
      </w:r>
    </w:p>
    <w:p>
      <w:pPr>
        <w:pStyle w:val="Heading2"/>
      </w:pPr>
      <w:r>
        <w:t>procedure_efficiency</w:t>
      </w:r>
    </w:p>
    <w:p>
      <w:r>
        <w:br/>
        <w:t>**Archetype ID:** openEHR-EHR-ADMIN_ENTRY.procedure_efficiency.v0</w:t>
      </w:r>
    </w:p>
    <w:p>
      <w:r>
        <w:t>**Lifecycle State:** in_development</w:t>
      </w:r>
    </w:p>
    <w:p>
      <w:r>
        <w:t>**Category:** ADMIN_ENTRY</w:t>
      </w:r>
    </w:p>
    <w:p>
      <w:r>
        <w:t>**Languages:** en</w:t>
      </w:r>
    </w:p>
    <w:p>
      <w:r>
        <w:t>**Purpose:** Register objective parameters with regard to efficiency of specific healthcare procedures.</w:t>
      </w:r>
    </w:p>
    <w:p>
      <w:r>
        <w:t>**Use:** An objective comparison of efficiency among similar healthcare procedures. It can be used as well to analyse efficiency for a healthcare procedure before and after applying specific changes.</w:t>
      </w:r>
    </w:p>
    <w:p>
      <w:r>
        <w:t>**Keywords:** efficiency, healthcare resources</w:t>
      </w:r>
    </w:p>
    <w:p>
      <w:r>
        <w:t>**Concepts:**</w:t>
      </w:r>
    </w:p>
    <w:p>
      <w:pPr>
        <w:pStyle w:val="ListBullet"/>
      </w:pPr>
      <w:r>
        <w:t>at0000::Efficiency of healthcare procedure - Parameters of interest for an objective study of the efficiency for a specific healthcare procedure.</w:t>
      </w:r>
    </w:p>
    <w:p>
      <w:pPr>
        <w:pStyle w:val="ListBullet"/>
      </w:pPr>
      <w:r>
        <w:t>at0001::Tree - @ internal @</w:t>
      </w:r>
    </w:p>
    <w:p>
      <w:pPr>
        <w:pStyle w:val="ListBullet"/>
      </w:pPr>
      <w:r>
        <w:t>at0002::Procedure type - Identifies the type of clinical encounter or healthcare procedure analysed. Specially useful when different types are compared.</w:t>
      </w:r>
    </w:p>
    <w:p>
      <w:pPr>
        <w:pStyle w:val="ListBullet"/>
      </w:pPr>
      <w:r>
        <w:t>at0003::Duration - Time how long it takes to complete the encounter or healthcare procedure analysed.</w:t>
      </w:r>
    </w:p>
    <w:p>
      <w:pPr>
        <w:pStyle w:val="ListBullet"/>
      </w:pPr>
      <w:r>
        <w:t>at0008::Quantity expent - Number of fungible or medication units expent in the procedure.</w:t>
      </w:r>
    </w:p>
    <w:p>
      <w:pPr>
        <w:pStyle w:val="ListBullet"/>
      </w:pPr>
      <w:r>
        <w:t>at0009::Resource usage - Parameters about the use of healthcare resources in the procedure analysed.</w:t>
      </w:r>
    </w:p>
    <w:p>
      <w:pPr>
        <w:pStyle w:val="ListBullet"/>
      </w:pPr>
      <w:r>
        <w:t>at0011::Personnel type - Identification of categories of the clinical personnel engaged in the healthcare procedure analized.</w:t>
      </w:r>
    </w:p>
    <w:p>
      <w:pPr>
        <w:pStyle w:val="ListBullet"/>
      </w:pPr>
      <w:r>
        <w:t>at0012::Fungible/Medication - Identification of any dispensation of fungible metrials and medications.</w:t>
      </w:r>
    </w:p>
    <w:p>
      <w:pPr>
        <w:pStyle w:val="ListBullet"/>
      </w:pPr>
      <w:r>
        <w:t>at0013::Resource type - Type of fungible or medication dispensed.</w:t>
      </w:r>
    </w:p>
    <w:p>
      <w:pPr>
        <w:pStyle w:val="ListBullet"/>
      </w:pPr>
      <w:r>
        <w:t>at0014::Fixed assets - Identification of fixed assets required to conduct the healthcare procedure analysed.</w:t>
      </w:r>
    </w:p>
    <w:p>
      <w:pPr>
        <w:pStyle w:val="ListBullet"/>
      </w:pPr>
      <w:r>
        <w:t>at0015::Human - Quantification of human resources in the healthcare procedure analysed.</w:t>
      </w:r>
    </w:p>
    <w:p>
      <w:pPr>
        <w:pStyle w:val="ListBullet"/>
      </w:pPr>
      <w:r>
        <w:t>at0016::Staff quantity - Number of paticipants in the healthcare procedure for the category defined above.</w:t>
      </w:r>
    </w:p>
    <w:p>
      <w:pPr>
        <w:pStyle w:val="ListBullet"/>
      </w:pPr>
      <w:r>
        <w:t>at0017::Start date - Date/time of onset of the encounter or healthcare procedure analysed.</w:t>
      </w:r>
    </w:p>
    <w:p>
      <w:pPr>
        <w:pStyle w:val="ListBullet"/>
      </w:pPr>
      <w:r>
        <w:t>at0019::Specific details - Additional differentiating details used later to compare clinical encounters or healthcare procedures on equal terms.</w:t>
      </w:r>
    </w:p>
    <w:p>
      <w:pPr>
        <w:pStyle w:val="ListBullet"/>
      </w:pPr>
      <w:r>
        <w:t>at0020::Description - Narrative description of the clinical encounter or healthcare procedure analysed.</w:t>
      </w:r>
    </w:p>
    <w:p>
      <w:r>
        <w:br/>
      </w:r>
    </w:p>
    <w:p>
      <w:pPr>
        <w:pStyle w:val="Heading2"/>
      </w:pPr>
      <w:r>
        <w:t>referral_review</w:t>
      </w:r>
    </w:p>
    <w:p>
      <w:r>
        <w:br/>
        <w:t>**Archetype ID:** openEHR-EHR-ADMIN_ENTRY.referral_review.v0</w:t>
      </w:r>
    </w:p>
    <w:p>
      <w:r>
        <w:t>**Lifecycle State:** in_development</w:t>
      </w:r>
    </w:p>
    <w:p>
      <w:r>
        <w:t>**Category:** ADMIN_ENTRY</w:t>
      </w:r>
    </w:p>
    <w:p>
      <w:r>
        <w:t>**Languages:** en</w:t>
      </w:r>
    </w:p>
    <w:p>
      <w:r>
        <w:t>**Purpose:** To record information about follow-up for proposed additional care or escalation of care.</w:t>
      </w:r>
    </w:p>
    <w:p>
      <w:r>
        <w:t>**Use:** Use to record information about follow-up for proposed additional care or escalation of care. This archetype has been designed to support an investigation into appropriate health care provision, including maternity mortality surveillance.</w:t>
      </w:r>
    </w:p>
    <w:p>
      <w:r>
        <w:t>**Concepts:**</w:t>
      </w:r>
    </w:p>
    <w:p>
      <w:pPr>
        <w:pStyle w:val="ListBullet"/>
      </w:pPr>
      <w:r>
        <w:t>at0000::Referral review - Information about follow-up for proposed additional care or escalation of care.</w:t>
      </w:r>
    </w:p>
    <w:p>
      <w:pPr>
        <w:pStyle w:val="ListBullet"/>
      </w:pPr>
      <w:r>
        <w:t>at0003::Tree - @ internal @</w:t>
      </w:r>
    </w:p>
    <w:p>
      <w:pPr>
        <w:pStyle w:val="ListBullet"/>
      </w:pPr>
      <w:r>
        <w:t>at0004::Care need - The name of the identified care need or escalation.</w:t>
      </w:r>
    </w:p>
    <w:p>
      <w:pPr>
        <w:pStyle w:val="ListBullet"/>
      </w:pPr>
      <w:r>
        <w:t>at0005::Reason for referral - The reason for referral for additional care.</w:t>
      </w:r>
    </w:p>
    <w:p>
      <w:pPr>
        <w:pStyle w:val="ListBullet"/>
      </w:pPr>
      <w:r>
        <w:t>at0006::Attended? - Did the patient attend as requested?</w:t>
      </w:r>
    </w:p>
    <w:p>
      <w:pPr>
        <w:pStyle w:val="ListBullet"/>
      </w:pPr>
      <w:r>
        <w:t>at0007::Yes - None</w:t>
      </w:r>
    </w:p>
    <w:p>
      <w:pPr>
        <w:pStyle w:val="ListBullet"/>
      </w:pPr>
      <w:r>
        <w:t>at0008::No - None</w:t>
      </w:r>
    </w:p>
    <w:p>
      <w:pPr>
        <w:pStyle w:val="ListBullet"/>
      </w:pPr>
      <w:r>
        <w:t>at0009::Unknown - None</w:t>
      </w:r>
    </w:p>
    <w:p>
      <w:pPr>
        <w:pStyle w:val="ListBullet"/>
      </w:pPr>
      <w:r>
        <w:t>at0010::Date of referral - The date when the patient was referred for additional care.</w:t>
      </w:r>
    </w:p>
    <w:p>
      <w:pPr>
        <w:pStyle w:val="ListBullet"/>
      </w:pPr>
      <w:r>
        <w:t>at0014::Date of attendance - The date when the patient attended for the proposed care.</w:t>
      </w:r>
    </w:p>
    <w:p>
      <w:pPr>
        <w:pStyle w:val="ListBullet"/>
      </w:pPr>
      <w:r>
        <w:t>at0015::Reason for non-attendance - The reason why the patient did not attend for the proposed care.</w:t>
      </w:r>
    </w:p>
    <w:p>
      <w:pPr>
        <w:pStyle w:val="ListBullet"/>
      </w:pPr>
      <w:r>
        <w:t>at0016::Followed up? - Was the patient followed up re attendance?</w:t>
      </w:r>
    </w:p>
    <w:p>
      <w:pPr>
        <w:pStyle w:val="ListBullet"/>
      </w:pPr>
      <w:r>
        <w:t>at0017::Yes - None</w:t>
      </w:r>
    </w:p>
    <w:p>
      <w:pPr>
        <w:pStyle w:val="ListBullet"/>
      </w:pPr>
      <w:r>
        <w:t>at0018::No - None</w:t>
      </w:r>
    </w:p>
    <w:p>
      <w:pPr>
        <w:pStyle w:val="ListBullet"/>
      </w:pPr>
      <w:r>
        <w:t>at0019::Unknown - None</w:t>
      </w:r>
    </w:p>
    <w:p>
      <w:pPr>
        <w:pStyle w:val="ListBullet"/>
      </w:pPr>
      <w:r>
        <w:t>at0020::Referred? - Was the patient referred for additional care?</w:t>
      </w:r>
    </w:p>
    <w:p>
      <w:pPr>
        <w:pStyle w:val="ListBullet"/>
      </w:pPr>
      <w:r>
        <w:t>at0021::Yes - None</w:t>
      </w:r>
    </w:p>
    <w:p>
      <w:pPr>
        <w:pStyle w:val="ListBullet"/>
      </w:pPr>
      <w:r>
        <w:t>at0022::No - None</w:t>
      </w:r>
    </w:p>
    <w:p>
      <w:pPr>
        <w:pStyle w:val="ListBullet"/>
      </w:pPr>
      <w:r>
        <w:t>at0023::Unknown - None</w:t>
      </w:r>
    </w:p>
    <w:p>
      <w:pPr>
        <w:pStyle w:val="ListBullet"/>
      </w:pPr>
      <w:r>
        <w:t>at0024::Referred to - Identification of the clinician or healthcare professional to whom the patient was referred.</w:t>
      </w:r>
    </w:p>
    <w:p>
      <w:pPr>
        <w:pStyle w:val="ListBullet"/>
      </w:pPr>
      <w:r>
        <w:t>at0025::Referred by - Identification of the clinician or healthcare professional who made the referral for additional care.</w:t>
      </w:r>
    </w:p>
    <w:p>
      <w:pPr>
        <w:pStyle w:val="ListBullet"/>
      </w:pPr>
      <w:r>
        <w:t>at0026::Reason for delay - The reason the patient was delayed in presenting for the proposed care.</w:t>
      </w:r>
    </w:p>
    <w:p>
      <w:r>
        <w:br/>
      </w:r>
    </w:p>
    <w:p>
      <w:pPr>
        <w:pStyle w:val="Heading2"/>
      </w:pPr>
      <w:r>
        <w:t>three_delays_model</w:t>
      </w:r>
    </w:p>
    <w:p>
      <w:r>
        <w:br/>
        <w:t>**Archetype ID:** openEHR-EHR-ADMIN_ENTRY.three_delays_model.v0</w:t>
      </w:r>
    </w:p>
    <w:p>
      <w:r>
        <w:t>**Lifecycle State:** in_development</w:t>
      </w:r>
    </w:p>
    <w:p>
      <w:r>
        <w:t>**Category:** ADMIN_ENTRY</w:t>
      </w:r>
    </w:p>
    <w:p>
      <w:r>
        <w:t>**Languages:** en</w:t>
      </w:r>
    </w:p>
    <w:p>
      <w:r>
        <w:t>**Purpose:** To record information about identified delays in seeking, reaching or receiving healthcare using the "Three Delays" framework.</w:t>
      </w:r>
    </w:p>
    <w:p>
      <w:r>
        <w:t>**Use:** Use to record information about identified delays in seeking, reaching or receiving healthcare using the "Three Delays" framework.</w:t>
      </w:r>
    </w:p>
    <w:p>
      <w:r>
        <w:t>**Concepts:**</w:t>
      </w:r>
    </w:p>
    <w:p>
      <w:pPr>
        <w:pStyle w:val="ListBullet"/>
      </w:pPr>
      <w:r>
        <w:t>at0000::Three Delays Model (3DM) - A framework to identify factors that lead to delays or problems in the provision of healthcare and poor outcomes.</w:t>
      </w:r>
    </w:p>
    <w:p>
      <w:pPr>
        <w:pStyle w:val="ListBullet"/>
      </w:pPr>
      <w:r>
        <w:t>at0001::Item tree - @ internal @</w:t>
      </w:r>
    </w:p>
    <w:p>
      <w:pPr>
        <w:pStyle w:val="ListBullet"/>
      </w:pPr>
      <w:r>
        <w:t>at0005::Delay category - The type of delay.</w:t>
      </w:r>
    </w:p>
    <w:p>
      <w:pPr>
        <w:pStyle w:val="ListBullet"/>
      </w:pPr>
      <w:r>
        <w:t>at0008::Description - Narrative description about the delay category.</w:t>
      </w:r>
    </w:p>
    <w:p>
      <w:pPr>
        <w:pStyle w:val="ListBullet"/>
      </w:pPr>
      <w:r>
        <w:t>at0009::Comment - Narrative description about the delay category, not captured in other fields.</w:t>
      </w:r>
    </w:p>
    <w:p>
      <w:pPr>
        <w:pStyle w:val="ListBullet"/>
      </w:pPr>
      <w:r>
        <w:t>at0012::Delay details - Additional details about subcategories of delay or specific delays.</w:t>
      </w:r>
    </w:p>
    <w:p>
      <w:pPr>
        <w:pStyle w:val="ListBullet"/>
      </w:pPr>
      <w:r>
        <w:t>at0013::Delay presence? - Was the delay recognised as present, relevant to the identified 'Delay category'?</w:t>
      </w:r>
    </w:p>
    <w:p>
      <w:pPr>
        <w:pStyle w:val="ListBullet"/>
      </w:pPr>
      <w:r>
        <w:t>at0014::Yes - None</w:t>
      </w:r>
    </w:p>
    <w:p>
      <w:pPr>
        <w:pStyle w:val="ListBullet"/>
      </w:pPr>
      <w:r>
        <w:t>at0015::No - None</w:t>
      </w:r>
    </w:p>
    <w:p>
      <w:pPr>
        <w:pStyle w:val="ListBullet"/>
      </w:pPr>
      <w:r>
        <w:t>at0018::Unknown - None</w:t>
      </w:r>
    </w:p>
    <w:p>
      <w:pPr>
        <w:pStyle w:val="ListBullet"/>
      </w:pPr>
      <w:r>
        <w:t>at0019::Seeking care - Deciding to seek additional care</w:t>
      </w:r>
    </w:p>
    <w:p>
      <w:pPr>
        <w:pStyle w:val="ListBullet"/>
      </w:pPr>
      <w:r>
        <w:t>at0020::Reaching care - Reaching an appropriate health facility</w:t>
      </w:r>
    </w:p>
    <w:p>
      <w:pPr>
        <w:pStyle w:val="ListBullet"/>
      </w:pPr>
      <w:r>
        <w:t>at0021::Receiving care - Receiving appropriate care from the health facility</w:t>
      </w:r>
    </w:p>
    <w:p>
      <w:pPr>
        <w:pStyle w:val="ListBullet"/>
      </w:pPr>
      <w:r>
        <w:t>at0022::Solution responsibility - The name of the person or organisation assigned responsibility to solve or mitigate the identified delay category.</w:t>
      </w:r>
    </w:p>
    <w:p>
      <w:pPr>
        <w:pStyle w:val="ListBullet"/>
      </w:pPr>
      <w:r>
        <w:t>at0023::Solution timeline - The due date or proposed timeframe for resolution or mitigation of the delay category.</w:t>
      </w:r>
    </w:p>
    <w:p>
      <w:r>
        <w:br/>
      </w:r>
    </w:p>
    <w:p>
      <w:pPr>
        <w:pStyle w:val="Heading2"/>
      </w:pPr>
      <w:r>
        <w:t>transfer_of_care</w:t>
      </w:r>
    </w:p>
    <w:p>
      <w:r>
        <w:br/>
        <w:t>**Archetype ID:** openEHR-EHR-ADMIN_ENTRY.transfer_of_care.v0</w:t>
      </w:r>
    </w:p>
    <w:p>
      <w:r>
        <w:t>**Lifecycle State:** in_development</w:t>
      </w:r>
    </w:p>
    <w:p>
      <w:r>
        <w:t>**Category:** ADMIN_ENTRY</w:t>
      </w:r>
    </w:p>
    <w:p>
      <w:r>
        <w:t>**Languages:** en</w:t>
      </w:r>
    </w:p>
    <w:p>
      <w:r>
        <w:t>**Purpose:** To record administrative details about transfer of care from a healthcare institution to home or another institution at the end of an episode of care.</w:t>
      </w:r>
    </w:p>
    <w:p>
      <w:r>
        <w:t>**Use:** Use to record administrative details about transfer of care from a healthcare institution to home or another institution at the end of an episode of care.</w:t>
      </w:r>
    </w:p>
    <w:p>
      <w:r>
        <w:t>**Concepts:**</w:t>
      </w:r>
    </w:p>
    <w:p>
      <w:pPr>
        <w:pStyle w:val="ListBullet"/>
      </w:pPr>
      <w:r>
        <w:t>at0000::Transfer of care - Administrative details about transfer of care from a healthcare institution to home or another institution at the end of an episode of care.</w:t>
      </w:r>
    </w:p>
    <w:p>
      <w:pPr>
        <w:pStyle w:val="ListBullet"/>
      </w:pPr>
      <w:r>
        <w:t>at0001::Item tree - @ internal @</w:t>
      </w:r>
    </w:p>
    <w:p>
      <w:pPr>
        <w:pStyle w:val="ListBullet"/>
      </w:pPr>
      <w:r>
        <w:t>at0002::Discharge date - The date of transfer of care to home or another instituion.</w:t>
      </w:r>
    </w:p>
    <w:p>
      <w:pPr>
        <w:pStyle w:val="ListBullet"/>
      </w:pPr>
      <w:r>
        <w:t>at0003::Destination category - The category of destination after discharge.</w:t>
      </w:r>
    </w:p>
    <w:p>
      <w:r>
        <w:br/>
      </w:r>
    </w:p>
    <w:p>
      <w:pPr>
        <w:pStyle w:val="Heading2"/>
      </w:pPr>
      <w:r>
        <w:t>transfer_review</w:t>
      </w:r>
    </w:p>
    <w:p>
      <w:r>
        <w:br/>
        <w:t>**Archetype ID:** openEHR-EHR-ADMIN_ENTRY.transfer_review.v0</w:t>
      </w:r>
    </w:p>
    <w:p>
      <w:r>
        <w:t>**Lifecycle State:** in_development</w:t>
      </w:r>
    </w:p>
    <w:p>
      <w:r>
        <w:t>**Category:** ADMIN_ENTRY</w:t>
      </w:r>
    </w:p>
    <w:p>
      <w:r>
        <w:t>**Languages:** en</w:t>
      </w:r>
    </w:p>
    <w:p>
      <w:r>
        <w:t>**Purpose:** __unknown__</w:t>
      </w:r>
    </w:p>
    <w:p>
      <w:r>
        <w:t>**Concepts:**</w:t>
      </w:r>
    </w:p>
    <w:p>
      <w:pPr>
        <w:pStyle w:val="ListBullet"/>
      </w:pPr>
      <w:r>
        <w:t>at0000::Transfer review - Evidence of follow up about the escalation of care.</w:t>
      </w:r>
    </w:p>
    <w:p>
      <w:pPr>
        <w:pStyle w:val="ListBullet"/>
      </w:pPr>
      <w:r>
        <w:t>at0003::Tree - @ internal @</w:t>
      </w:r>
    </w:p>
    <w:p>
      <w:pPr>
        <w:pStyle w:val="ListBullet"/>
      </w:pPr>
      <w:r>
        <w:t>at0004::Transfer need - None</w:t>
      </w:r>
    </w:p>
    <w:p>
      <w:pPr>
        <w:pStyle w:val="ListBullet"/>
      </w:pPr>
      <w:r>
        <w:t>at0005::Reason for transfer - The reason for escalation.</w:t>
      </w:r>
    </w:p>
    <w:p>
      <w:pPr>
        <w:pStyle w:val="ListBullet"/>
      </w:pPr>
      <w:r>
        <w:t>at0010::Date of transfer - The date when the patient was referred for additional care.</w:t>
      </w:r>
    </w:p>
    <w:p>
      <w:pPr>
        <w:pStyle w:val="ListBullet"/>
      </w:pPr>
      <w:r>
        <w:t>at0020::Transferred? - None</w:t>
      </w:r>
    </w:p>
    <w:p>
      <w:pPr>
        <w:pStyle w:val="ListBullet"/>
      </w:pPr>
      <w:r>
        <w:t>at0021::Yes - None</w:t>
      </w:r>
    </w:p>
    <w:p>
      <w:pPr>
        <w:pStyle w:val="ListBullet"/>
      </w:pPr>
      <w:r>
        <w:t>at0022::No - None</w:t>
      </w:r>
    </w:p>
    <w:p>
      <w:pPr>
        <w:pStyle w:val="ListBullet"/>
      </w:pPr>
      <w:r>
        <w:t>at0023::Unknown - None</w:t>
      </w:r>
    </w:p>
    <w:p>
      <w:pPr>
        <w:pStyle w:val="ListBullet"/>
      </w:pPr>
      <w:r>
        <w:t>at0024::Transferred to - None</w:t>
      </w:r>
    </w:p>
    <w:p>
      <w:pPr>
        <w:pStyle w:val="ListBullet"/>
      </w:pPr>
      <w:r>
        <w:t>at0025::Transferred from - None</w:t>
      </w:r>
    </w:p>
    <w:p>
      <w:r>
        <w:br/>
      </w:r>
    </w:p>
    <w:p>
      <w:pPr>
        <w:pStyle w:val="Heading2"/>
      </w:pPr>
      <w:r>
        <w:t>translation_requirements</w:t>
      </w:r>
    </w:p>
    <w:p>
      <w:r>
        <w:br/>
        <w:t>**Archetype ID:** openEHR-EHR-ADMIN_ENTRY.translation_requirements.v1</w:t>
      </w:r>
    </w:p>
    <w:p>
      <w:r>
        <w:t>**Lifecycle State:** published</w:t>
      </w:r>
    </w:p>
    <w:p>
      <w:r>
        <w:t>**Category:** ADMIN_ENTRY</w:t>
      </w:r>
    </w:p>
    <w:p>
      <w:r>
        <w:t>**Languages:** nb, en</w:t>
      </w:r>
    </w:p>
    <w:p>
      <w:r>
        <w:t>**Purpose:** To record the need for language translation in order to provide delivery of health care or related services.</w:t>
      </w:r>
    </w:p>
    <w:p>
      <w:r>
        <w:t>**Use:** Use to record the need for language translation in order to provide delivery of health care or related services. This archetype is intended to support logistics within the local clinical information system. It may not be appropriate to exchange this content with another clinical system in another location. If there is more than one administrative language a separate assessment should be made of the need for translation of each language. A new instance of this archetype should be created for each administration language.</w:t>
      </w:r>
    </w:p>
    <w:p>
      <w:r>
        <w:t>**Misuse:** Not to be used to record details about the practical ability of an individual to communicate, including impairments and need for communication aids - use EVALUATION.communication_capability for this purpose. Not to be used to record details about a language - use CLUSTER.language for this purpose. Not to be used to record details about a request for interpreter services - use CLUSTER.Interpreter_requirements nested within a suitable INSTRUCTION archetype, for example INSTRUCTION.service_request. Not to be used to record details about an interpretation that was performed - use the proposed ACTION.interpretation.</w:t>
      </w:r>
    </w:p>
    <w:p>
      <w:r>
        <w:t>**Concepts:**</w:t>
      </w:r>
    </w:p>
    <w:p>
      <w:pPr>
        <w:pStyle w:val="ListBullet"/>
      </w:pPr>
      <w:r>
        <w:t>at0000::Translation requirement - The need for language translation in order to provide delivery of health care or related services.</w:t>
      </w:r>
    </w:p>
    <w:p>
      <w:pPr>
        <w:pStyle w:val="ListBullet"/>
      </w:pPr>
      <w:r>
        <w:t>at0001::Tree - @ internal @</w:t>
      </w:r>
    </w:p>
    <w:p>
      <w:pPr>
        <w:pStyle w:val="ListBullet"/>
      </w:pPr>
      <w:r>
        <w:t>at0002::Administrative language - The language used for provision of health care or related services.</w:t>
      </w:r>
    </w:p>
    <w:p>
      <w:pPr>
        <w:pStyle w:val="ListBullet"/>
      </w:pPr>
      <w:r>
        <w:t>at0003::Translation required? - Is translation required?</w:t>
      </w:r>
    </w:p>
    <w:p>
      <w:pPr>
        <w:pStyle w:val="ListBullet"/>
      </w:pPr>
      <w:r>
        <w:t>at0004::Comment - Additional narrative about the administrative language not captured in other fields.</w:t>
      </w:r>
    </w:p>
    <w:p>
      <w:pPr>
        <w:pStyle w:val="ListBullet"/>
      </w:pPr>
      <w:r>
        <w:t>at0005::Interpreter not needed - The individual does not normally need an interpreter.</w:t>
      </w:r>
    </w:p>
    <w:p>
      <w:pPr>
        <w:pStyle w:val="ListBullet"/>
      </w:pPr>
      <w:r>
        <w:t>at0006::Interpreter needed - The individual normally needs an interpreter.</w:t>
      </w:r>
    </w:p>
    <w:p>
      <w:r>
        <w:br/>
      </w:r>
    </w:p>
    <w:p>
      <w:pPr>
        <w:pStyle w:val="Heading2"/>
      </w:pPr>
      <w:r>
        <w:t>travel_event</w:t>
      </w:r>
    </w:p>
    <w:p>
      <w:r>
        <w:br/>
        <w:t>**Archetype ID:** openEHR-EHR-ADMIN_ENTRY.travel_event.v0</w:t>
      </w:r>
    </w:p>
    <w:p>
      <w:r>
        <w:t>**Lifecycle State:** in_development</w:t>
      </w:r>
    </w:p>
    <w:p>
      <w:r>
        <w:t>**Category:** ADMIN_ENTRY</w:t>
      </w:r>
    </w:p>
    <w:p>
      <w:r>
        <w:t>**Languages:** de, fi, nb, en, it</w:t>
      </w:r>
    </w:p>
    <w:p>
      <w:r>
        <w:t>**Purpose:** To record details about a specific trip or travel event, especially for the purposes of public health management.</w:t>
      </w:r>
    </w:p>
    <w:p>
      <w:r>
        <w:t>**Use:** Use to record details about a specific trip or travel event. If recording a travel history for an infectious disease contact, the 'subject of care' in the reference model should be recorded as the contact, not the individual who is the subject of care in the health record or assessment.</w:t>
      </w:r>
    </w:p>
    <w:p>
      <w:r>
        <w:t>**Misuse:** Not to be used as a detailed contact tracing record, which may require much more detail.</w:t>
      </w:r>
    </w:p>
    <w:p>
      <w:r>
        <w:t>**Concepts:**</w:t>
      </w:r>
    </w:p>
    <w:p>
      <w:pPr>
        <w:pStyle w:val="ListBullet"/>
      </w:pPr>
      <w:r>
        <w:t>at0000::Travel event - Details about a specific trip or travel event.</w:t>
      </w:r>
    </w:p>
    <w:p>
      <w:pPr>
        <w:pStyle w:val="ListBullet"/>
      </w:pPr>
      <w:r>
        <w:t>at0001::Item tree - @ internal @</w:t>
      </w:r>
    </w:p>
    <w:p>
      <w:pPr>
        <w:pStyle w:val="ListBullet"/>
      </w:pPr>
      <w:r>
        <w:t>at0009::Date of departure - The date when the individual departed their location of origin.</w:t>
      </w:r>
    </w:p>
    <w:p>
      <w:pPr>
        <w:pStyle w:val="ListBullet"/>
      </w:pPr>
      <w:r>
        <w:t>at0010::Specific destination - Details about a single location visited during travel - in country or abroad.</w:t>
      </w:r>
    </w:p>
    <w:p>
      <w:pPr>
        <w:pStyle w:val="ListBullet"/>
      </w:pPr>
      <w:r>
        <w:t>at0011::Country - The country visited.</w:t>
      </w:r>
    </w:p>
    <w:p>
      <w:pPr>
        <w:pStyle w:val="ListBullet"/>
      </w:pPr>
      <w:r>
        <w:t>at0012::State/region - The region visited.</w:t>
      </w:r>
    </w:p>
    <w:p>
      <w:pPr>
        <w:pStyle w:val="ListBullet"/>
      </w:pPr>
      <w:r>
        <w:t>at0013::City - The city visited.</w:t>
      </w:r>
    </w:p>
    <w:p>
      <w:pPr>
        <w:pStyle w:val="ListBullet"/>
      </w:pPr>
      <w:r>
        <w:t>at0014::Date of arrival - Date of arrival to the identified destination.</w:t>
      </w:r>
    </w:p>
    <w:p>
      <w:pPr>
        <w:pStyle w:val="ListBullet"/>
      </w:pPr>
      <w:r>
        <w:t>at0015::Date of departure - Date of exit from the identified destination.</w:t>
      </w:r>
    </w:p>
    <w:p>
      <w:pPr>
        <w:pStyle w:val="ListBullet"/>
      </w:pPr>
      <w:r>
        <w:t>at0016::Description - Narrative description about the visit to the location.</w:t>
      </w:r>
    </w:p>
    <w:p>
      <w:pPr>
        <w:pStyle w:val="ListBullet"/>
      </w:pPr>
      <w:r>
        <w:t>at0017::Comment - Additional narrative about the stay at the identified location, not captured in other fields.</w:t>
      </w:r>
    </w:p>
    <w:p>
      <w:pPr>
        <w:pStyle w:val="ListBullet"/>
      </w:pPr>
      <w:r>
        <w:t>at0018::Return transport - Details about how the individual returned to their home base.</w:t>
      </w:r>
    </w:p>
    <w:p>
      <w:pPr>
        <w:pStyle w:val="ListBullet"/>
      </w:pPr>
      <w:r>
        <w:t>at0019::Date of return - The date when the individual returned back to their location of origin.</w:t>
      </w:r>
    </w:p>
    <w:p>
      <w:pPr>
        <w:pStyle w:val="ListBullet"/>
      </w:pPr>
      <w:r>
        <w:t>at0020::Comment - Additional narrative about the whole trip, not captured in other fields.</w:t>
      </w:r>
    </w:p>
    <w:p>
      <w:pPr>
        <w:pStyle w:val="ListBullet"/>
      </w:pPr>
      <w:r>
        <w:t>at0022::Description - Narrative description about the whole trip, especially about potential exposure to health risks.</w:t>
      </w:r>
    </w:p>
    <w:p>
      <w:pPr>
        <w:pStyle w:val="ListBullet"/>
      </w:pPr>
      <w:r>
        <w:t>at0024::Additional destination details - Additional structured details about the travel to, from and at the destination.</w:t>
      </w:r>
    </w:p>
    <w:p>
      <w:pPr>
        <w:pStyle w:val="ListBullet"/>
      </w:pPr>
      <w:r>
        <w:t>at0025::Additional trip details - Additional structured details about the whole trip.</w:t>
      </w:r>
    </w:p>
    <w:p>
      <w:pPr>
        <w:pStyle w:val="ListBullet"/>
      </w:pPr>
      <w:r>
        <w:t>at0031::Specific place or person - The name of a specific place, person or group of people that was visited.</w:t>
      </w:r>
    </w:p>
    <w:p>
      <w:pPr>
        <w:pStyle w:val="ListBullet"/>
      </w:pPr>
      <w:r>
        <w:t>at0032::Origin - The name of the country, or the region of a country, that the individual regards as 'home' for the purpose of this episode of travel.</w:t>
      </w:r>
    </w:p>
    <w:p>
      <w:r>
        <w:br/>
      </w:r>
    </w:p>
    <w:p>
      <w:pPr>
        <w:pStyle w:val="Heading2"/>
      </w:pPr>
      <w:r>
        <w:t>triage</w:t>
      </w:r>
    </w:p>
    <w:p>
      <w:r>
        <w:br/>
        <w:t>**Archetype ID:** openEHR-EHR-ADMIN_ENTRY.triage.v0</w:t>
      </w:r>
    </w:p>
    <w:p>
      <w:r>
        <w:t>**Lifecycle State:** in_development</w:t>
      </w:r>
    </w:p>
    <w:p>
      <w:r>
        <w:t>**Category:** ADMIN_ENTRY</w:t>
      </w:r>
    </w:p>
    <w:p>
      <w:r>
        <w:t>**Languages:** nb, en</w:t>
      </w:r>
    </w:p>
    <w:p>
      <w:r>
        <w:t>**Purpose:** To record details about the assignment of a degree of urgency to wounds or illnesses, in order to decide the order of treatment of a large number of patients or casualties.</w:t>
      </w:r>
    </w:p>
    <w:p>
      <w:r>
        <w:t>**Use:** Use to record details about the assignment of a degree of urgency to wounds or illnesses, in order to decide the order of treatment of a large number of patients or casualties. This archetype has been designed to provide a generic framework for any triage priority, which may be specifically defined for a specific clinical location or event within a template for a specified clinical scenario. The triage priority may be time-related, indicating that the patient must be attended to within a specified timeframe. This archetype may be specialised to represent specific triage assessment tools.</w:t>
      </w:r>
    </w:p>
    <w:p>
      <w:r>
        <w:t>**Keywords:** triage, evaluation, assessment, priority, emergency, screening, disaster</w:t>
      </w:r>
    </w:p>
    <w:p>
      <w:r>
        <w:t>**Concepts:**</w:t>
      </w:r>
    </w:p>
    <w:p>
      <w:pPr>
        <w:pStyle w:val="ListBullet"/>
      </w:pPr>
      <w:r>
        <w:t>at0000::Triage - The assignment of a degree of urgency to wounds or illnesses, in order to decide the order of treatment of a large number of patients or casualties.</w:t>
      </w:r>
    </w:p>
    <w:p>
      <w:pPr>
        <w:pStyle w:val="ListBullet"/>
      </w:pPr>
      <w:r>
        <w:t>at0001::Tree - @ internal @</w:t>
      </w:r>
    </w:p>
    <w:p>
      <w:pPr>
        <w:pStyle w:val="ListBullet"/>
      </w:pPr>
      <w:r>
        <w:t>at0002::Priority assignment - Clinical assessment of the degree of urgency appropriate for treatement of an injury or illness.</w:t>
      </w:r>
    </w:p>
    <w:p>
      <w:pPr>
        <w:pStyle w:val="ListBullet"/>
      </w:pPr>
      <w:r>
        <w:t>at0003::Rationale - The rationale for the assessment provided.</w:t>
      </w:r>
    </w:p>
    <w:p>
      <w:pPr>
        <w:pStyle w:val="ListBullet"/>
      </w:pPr>
      <w:r>
        <w:t>at0004::Disposition - The immediate plan for continuing health care for an individual after triage has occurred.</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